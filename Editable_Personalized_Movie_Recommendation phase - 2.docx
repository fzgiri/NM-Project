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49CBDE">
      <w:pPr>
        <w:pStyle w:val="2"/>
      </w:pPr>
      <w:r>
        <w:t>Personalized Movie Recommendation with AI-Driven Matchmaking System</w:t>
      </w:r>
    </w:p>
    <w:p w14:paraId="707B2DE0">
      <w:pPr>
        <w:pStyle w:val="3"/>
      </w:pPr>
      <w:r>
        <w:t>Overview</w:t>
      </w:r>
    </w:p>
    <w:p w14:paraId="46C65FE5">
      <w:r>
        <w:t>This document outlines the design and implementation of an AI-powered movie recommendation system that provides personalized movie suggestions for users using a matchmaking algorithm. The system harnesses user preferences, behavioral data, and collaborative filtering enhanced by machine learning to deliver a refined and user-centric movie discovery experience.</w:t>
      </w:r>
    </w:p>
    <w:p w14:paraId="3C73818F">
      <w:pPr>
        <w:pStyle w:val="3"/>
      </w:pPr>
      <w:r>
        <w:t>Features</w:t>
      </w:r>
    </w:p>
    <w:p w14:paraId="26C82164">
      <w:pPr>
        <w:pStyle w:val="23"/>
      </w:pPr>
      <w:r>
        <w:t>Matchmaking-based recommendation engine</w:t>
      </w:r>
    </w:p>
    <w:p w14:paraId="595CFA4A">
      <w:pPr>
        <w:pStyle w:val="23"/>
      </w:pPr>
      <w:r>
        <w:t>User behavior analysis and profiling</w:t>
      </w:r>
    </w:p>
    <w:p w14:paraId="59BAA62F">
      <w:pPr>
        <w:pStyle w:val="23"/>
      </w:pPr>
      <w:r>
        <w:t>Real-time and batch-based recommendation generation</w:t>
      </w:r>
    </w:p>
    <w:p w14:paraId="7E026025">
      <w:pPr>
        <w:pStyle w:val="23"/>
      </w:pPr>
      <w:r>
        <w:t>Integration of content-based and collaborative filtering techniques</w:t>
      </w:r>
    </w:p>
    <w:p w14:paraId="61C5EC4A">
      <w:pPr>
        <w:pStyle w:val="23"/>
      </w:pPr>
      <w:r>
        <w:t>Scalable system for handling large-scale datasets</w:t>
      </w:r>
    </w:p>
    <w:p w14:paraId="78C4978F">
      <w:pPr>
        <w:pStyle w:val="23"/>
      </w:pPr>
      <w:r>
        <w:t>RESTful API support for easy integration</w:t>
      </w:r>
    </w:p>
    <w:p w14:paraId="6BBFBF30">
      <w:pPr>
        <w:pStyle w:val="3"/>
      </w:pPr>
      <w:r>
        <w:t>Technologies Used</w:t>
      </w:r>
    </w:p>
    <w:p w14:paraId="40AF0CA6">
      <w:pPr>
        <w:pStyle w:val="23"/>
      </w:pPr>
      <w:r>
        <w:t>Programming Language: Python</w:t>
      </w:r>
    </w:p>
    <w:p w14:paraId="20F82F35">
      <w:pPr>
        <w:pStyle w:val="23"/>
      </w:pPr>
      <w:r>
        <w:t>Libraries &amp; Frameworks: Scikit-learn, TensorFlow, PyTorch, Pandas, NumPy</w:t>
      </w:r>
    </w:p>
    <w:p w14:paraId="2B553521">
      <w:pPr>
        <w:pStyle w:val="23"/>
      </w:pPr>
      <w:r>
        <w:t>Web Framework: Flask / FastAPI</w:t>
      </w:r>
    </w:p>
    <w:p w14:paraId="747547D9">
      <w:pPr>
        <w:pStyle w:val="23"/>
      </w:pPr>
      <w:r>
        <w:t>Database: PostgreSQL / MongoDB</w:t>
      </w:r>
    </w:p>
    <w:p w14:paraId="6FAD26E9">
      <w:pPr>
        <w:pStyle w:val="23"/>
      </w:pPr>
      <w:r>
        <w:t>Containerization &amp; Orchestration: Docker / Kubernetes</w:t>
      </w:r>
    </w:p>
    <w:p w14:paraId="44950B6B">
      <w:pPr>
        <w:pStyle w:val="3"/>
      </w:pPr>
      <w:r>
        <w:t>Project Structure</w:t>
      </w:r>
    </w:p>
    <w:p w14:paraId="200C2471">
      <w:r>
        <w:t>project_root/</w:t>
      </w:r>
      <w:r>
        <w:br w:type="textWrapping"/>
      </w:r>
      <w:r>
        <w:t>├── data/                  # Data samples and preprocessing scripts</w:t>
      </w:r>
      <w:r>
        <w:br w:type="textWrapping"/>
      </w:r>
      <w:r>
        <w:t>├── models/                # Model training and saved models</w:t>
      </w:r>
      <w:r>
        <w:br w:type="textWrapping"/>
      </w:r>
      <w:r>
        <w:t>├── recommender/           # Recommendation algorithms and engine</w:t>
      </w:r>
      <w:r>
        <w:br w:type="textWrapping"/>
      </w:r>
      <w:r>
        <w:t>├── api/                   # API endpoints and services</w:t>
      </w:r>
      <w:r>
        <w:br w:type="textWrapping"/>
      </w:r>
      <w:r>
        <w:t>├── config/                # Configuration settings</w:t>
      </w:r>
      <w:r>
        <w:br w:type="textWrapping"/>
      </w:r>
      <w:r>
        <w:t>├── tests/                 # Unit and integration test suites</w:t>
      </w:r>
      <w:r>
        <w:br w:type="textWrapping"/>
      </w:r>
      <w:r>
        <w:t>├── Dockerfile             # Docker container configuration</w:t>
      </w:r>
      <w:r>
        <w:br w:type="textWrapping"/>
      </w:r>
      <w:r>
        <w:t>├── requirements.txt       # Dependencies and requirements</w:t>
      </w:r>
      <w:r>
        <w:br w:type="textWrapping"/>
      </w:r>
      <w:r>
        <w:t>└── README.md              # Project overview and instructions</w:t>
      </w:r>
    </w:p>
    <w:p w14:paraId="33C0555A">
      <w:pPr>
        <w:pStyle w:val="3"/>
      </w:pPr>
      <w:r>
        <w:t>Installation Steps</w:t>
      </w:r>
    </w:p>
    <w:p w14:paraId="1D430E95">
      <w:pPr>
        <w:pStyle w:val="23"/>
      </w:pPr>
      <w:r>
        <w:t>Clone the Repository</w:t>
      </w:r>
    </w:p>
    <w:p w14:paraId="731395BC">
      <w:pPr>
        <w:pStyle w:val="23"/>
      </w:pPr>
      <w:r>
        <w:t>git clone https://github.com/</w:t>
      </w:r>
      <w:r>
        <w:rPr>
          <w:rFonts w:hint="default"/>
          <w:lang w:val="en-US"/>
        </w:rPr>
        <w:t>fzgiri</w:t>
      </w:r>
      <w:bookmarkStart w:id="0" w:name="_GoBack"/>
      <w:bookmarkEnd w:id="0"/>
      <w:r>
        <w:t>/personalized-movie-recommendation.git</w:t>
      </w:r>
    </w:p>
    <w:p w14:paraId="641991FA">
      <w:pPr>
        <w:pStyle w:val="23"/>
      </w:pPr>
      <w:r>
        <w:t>Navigate to the Project Directory</w:t>
      </w:r>
    </w:p>
    <w:p w14:paraId="39574934">
      <w:pPr>
        <w:pStyle w:val="23"/>
      </w:pPr>
      <w:r>
        <w:t>cd personalized-movie-recommendation</w:t>
      </w:r>
    </w:p>
    <w:p w14:paraId="791B2FFA">
      <w:pPr>
        <w:pStyle w:val="23"/>
      </w:pPr>
      <w:r>
        <w:t>Install Dependencies</w:t>
      </w:r>
    </w:p>
    <w:p w14:paraId="15CDDD48">
      <w:pPr>
        <w:pStyle w:val="23"/>
      </w:pPr>
      <w:r>
        <w:t>pip install -r requirements.txt</w:t>
      </w:r>
    </w:p>
    <w:p w14:paraId="39CB9A4A">
      <w:pPr>
        <w:pStyle w:val="3"/>
      </w:pPr>
      <w:r>
        <w:t>Usage Guide</w:t>
      </w:r>
    </w:p>
    <w:p w14:paraId="4D708888">
      <w:pPr>
        <w:pStyle w:val="23"/>
      </w:pPr>
      <w:r>
        <w:t>Run Data Preprocessing</w:t>
      </w:r>
    </w:p>
    <w:p w14:paraId="754E13C2">
      <w:pPr>
        <w:pStyle w:val="23"/>
      </w:pPr>
      <w:r>
        <w:t>python data/preprocess.py</w:t>
      </w:r>
    </w:p>
    <w:p w14:paraId="1A920EE9">
      <w:pPr>
        <w:pStyle w:val="23"/>
      </w:pPr>
      <w:r>
        <w:t>Train the Recommendation Model</w:t>
      </w:r>
    </w:p>
    <w:p w14:paraId="748649D4">
      <w:pPr>
        <w:pStyle w:val="23"/>
      </w:pPr>
      <w:r>
        <w:t>python models/train.py</w:t>
      </w:r>
    </w:p>
    <w:p w14:paraId="7AFCF1C7">
      <w:pPr>
        <w:pStyle w:val="23"/>
      </w:pPr>
      <w:r>
        <w:t>Start the API Server</w:t>
      </w:r>
    </w:p>
    <w:p w14:paraId="443D93DA">
      <w:pPr>
        <w:pStyle w:val="23"/>
      </w:pPr>
      <w:r>
        <w:t>uvicorn api.main:app --reload</w:t>
      </w:r>
    </w:p>
    <w:p w14:paraId="60E11539">
      <w:pPr>
        <w:pStyle w:val="23"/>
      </w:pPr>
      <w:r>
        <w:t>Access Recommendations</w:t>
      </w:r>
    </w:p>
    <w:p w14:paraId="5EC0FED5">
      <w:pPr>
        <w:pStyle w:val="23"/>
      </w:pPr>
      <w:r>
        <w:t>GET /recommend?user_id=123</w:t>
      </w:r>
    </w:p>
    <w:p w14:paraId="0F27002A">
      <w:pPr>
        <w:pStyle w:val="3"/>
      </w:pPr>
      <w:r>
        <w:t>Contribution Guidelines</w:t>
      </w:r>
    </w:p>
    <w:p w14:paraId="37BC6E69">
      <w:r>
        <w:t>Contributions are encouraged! To contribute:</w:t>
      </w:r>
      <w:r>
        <w:br w:type="textWrapping"/>
      </w:r>
      <w:r>
        <w:t>- Fork the repository</w:t>
      </w:r>
      <w:r>
        <w:br w:type="textWrapping"/>
      </w:r>
      <w:r>
        <w:t>- Create a feature branch</w:t>
      </w:r>
      <w:r>
        <w:br w:type="textWrapping"/>
      </w:r>
      <w:r>
        <w:t>- Submit a pull request with a clear description of changes</w:t>
      </w:r>
    </w:p>
    <w:p w14:paraId="6CE61501">
      <w:pPr>
        <w:pStyle w:val="3"/>
      </w:pPr>
      <w:r>
        <w:t>License</w:t>
      </w:r>
    </w:p>
    <w:p w14:paraId="41BEC536">
      <w:r>
        <w:t>This project is licensed under the MIT License.</w:t>
      </w:r>
    </w:p>
    <w:p w14:paraId="68BD0145">
      <w:pPr>
        <w:pStyle w:val="3"/>
      </w:pPr>
      <w:r>
        <w:t>Contact Information</w:t>
      </w:r>
    </w:p>
    <w:p w14:paraId="5711F5D7">
      <w:pPr>
        <w:rPr>
          <w:rFonts w:hint="default"/>
          <w:lang w:val="en-US"/>
        </w:rPr>
      </w:pPr>
      <w:r>
        <w:t xml:space="preserve">For support or business inquiries, please email: </w:t>
      </w:r>
      <w:r>
        <w:rPr>
          <w:rFonts w:hint="default"/>
          <w:lang w:val="en-US"/>
        </w:rPr>
        <w:t>fazargiri2006@gmail.com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Noto Serif HK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647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#FZ GIRI</cp:lastModifiedBy>
  <dcterms:modified xsi:type="dcterms:W3CDTF">2025-05-01T05:30:59Z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2FBB522B4ED24C96954A5F36FFD090AF_12</vt:lpwstr>
  </property>
</Properties>
</file>